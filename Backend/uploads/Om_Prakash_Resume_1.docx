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9840F" w14:textId="7D13C9F0" w:rsidR="003E15F6" w:rsidRPr="00D277F0" w:rsidRDefault="00000000">
      <w:pPr>
        <w:pStyle w:val="Heading1"/>
        <w:rPr>
          <w:sz w:val="32"/>
          <w:szCs w:val="32"/>
        </w:rPr>
      </w:pPr>
      <w:r w:rsidRPr="00D277F0">
        <w:rPr>
          <w:color w:val="000000" w:themeColor="text1"/>
          <w:sz w:val="32"/>
          <w:szCs w:val="32"/>
        </w:rPr>
        <w:t>Om Prakash</w:t>
      </w:r>
      <w:r w:rsidR="00D277F0" w:rsidRPr="00D277F0">
        <w:rPr>
          <w:color w:val="000000" w:themeColor="text1"/>
          <w:sz w:val="32"/>
          <w:szCs w:val="32"/>
        </w:rPr>
        <w:t xml:space="preserve"> Barmola</w:t>
      </w:r>
    </w:p>
    <w:p w14:paraId="293684DD" w14:textId="77777777" w:rsidR="008B3023" w:rsidRDefault="00000000">
      <w:r>
        <w:t>Haripur Road, Selaqui, Dehradun, Uttarakhand, 248197</w:t>
      </w:r>
    </w:p>
    <w:p w14:paraId="5C236496" w14:textId="01049E38" w:rsidR="003E15F6" w:rsidRDefault="00000000">
      <w:r>
        <w:t xml:space="preserve">Mobile: +91 8630095699  |  Email: </w:t>
      </w:r>
      <w:hyperlink r:id="rId6" w:history="1">
        <w:r w:rsidR="00E8131A" w:rsidRPr="00C15977">
          <w:rPr>
            <w:rStyle w:val="Hyperlink"/>
          </w:rPr>
          <w:t>omp723033@gmail.com</w:t>
        </w:r>
      </w:hyperlink>
    </w:p>
    <w:p w14:paraId="648A31A8" w14:textId="50B9B85E" w:rsidR="00E8131A" w:rsidRDefault="00E8131A">
      <w:r>
        <w:rPr>
          <w:noProof/>
        </w:rPr>
        <mc:AlternateContent>
          <mc:Choice Requires="wpg">
            <w:drawing>
              <wp:inline distT="0" distB="0" distL="0" distR="0" wp14:anchorId="7FE2CE6D" wp14:editId="223A55D9">
                <wp:extent cx="5486400" cy="3884"/>
                <wp:effectExtent l="0" t="0" r="0" b="0"/>
                <wp:docPr id="132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568BCF" id="Group 1321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54D6BA50" w14:textId="62F332D7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Objective</w:t>
      </w:r>
    </w:p>
    <w:p w14:paraId="4CB67783" w14:textId="77777777" w:rsidR="003E15F6" w:rsidRDefault="00000000">
      <w:r>
        <w:t>Motivated B.Tech student specializing in Artificial Intelligence and Data Science, seeking opportunities to apply my technical skills in AI-driven solutions, machine learning, and data analysis to solve real-world challenges.</w:t>
      </w:r>
    </w:p>
    <w:p w14:paraId="0D46D328" w14:textId="711F6C43" w:rsidR="00E8131A" w:rsidRDefault="00E8131A">
      <w:r>
        <w:rPr>
          <w:noProof/>
        </w:rPr>
        <mc:AlternateContent>
          <mc:Choice Requires="wpg">
            <w:drawing>
              <wp:inline distT="0" distB="0" distL="0" distR="0" wp14:anchorId="5D893229" wp14:editId="2103807A">
                <wp:extent cx="5486400" cy="3884"/>
                <wp:effectExtent l="0" t="0" r="0" b="0"/>
                <wp:docPr id="648884637" name="Group 648884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614932271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B3FAF9" id="Group 648884637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0F13BE60" w14:textId="77777777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Education</w:t>
      </w:r>
    </w:p>
    <w:p w14:paraId="037B1DEE" w14:textId="1978DF04" w:rsidR="003E15F6" w:rsidRDefault="00000000">
      <w:r>
        <w:t>Bachelor of Technology (B.Tech) in Computer Science and Engineering</w:t>
      </w:r>
      <w:r>
        <w:br/>
        <w:t>Specialization: Artificial Intelligence and Data Science</w:t>
      </w:r>
      <w:r>
        <w:br/>
        <w:t>Graphic Era Hill University, Dehradun</w:t>
      </w:r>
      <w:r>
        <w:br/>
        <w:t>2023 – 2027</w:t>
      </w:r>
    </w:p>
    <w:p w14:paraId="2537D7A7" w14:textId="5CEC96A2" w:rsidR="003E15F6" w:rsidRDefault="00000000">
      <w:r>
        <w:t>12th Grade</w:t>
      </w:r>
      <w:r>
        <w:br/>
        <w:t>Doon Heritage School, Dehradun</w:t>
      </w:r>
      <w:r>
        <w:br/>
        <w:t>2022</w:t>
      </w:r>
      <w:r>
        <w:br/>
        <w:t>Percentage: 82.50%</w:t>
      </w:r>
    </w:p>
    <w:p w14:paraId="6A58F13D" w14:textId="29A20F5E" w:rsidR="003E15F6" w:rsidRDefault="00000000">
      <w:r>
        <w:t>10th Grade</w:t>
      </w:r>
      <w:r>
        <w:br/>
        <w:t>Mnemonic Convent School, Haldwani</w:t>
      </w:r>
      <w:r>
        <w:br/>
        <w:t>2020</w:t>
      </w:r>
      <w:r>
        <w:br/>
        <w:t>Percentage: 84.33%</w:t>
      </w:r>
    </w:p>
    <w:p w14:paraId="12C27232" w14:textId="48A3987E" w:rsidR="00E8131A" w:rsidRDefault="00E8131A">
      <w:r>
        <w:rPr>
          <w:noProof/>
        </w:rPr>
        <mc:AlternateContent>
          <mc:Choice Requires="wpg">
            <w:drawing>
              <wp:inline distT="0" distB="0" distL="0" distR="0" wp14:anchorId="471DF9AE" wp14:editId="519917F4">
                <wp:extent cx="5486400" cy="3884"/>
                <wp:effectExtent l="0" t="0" r="0" b="0"/>
                <wp:docPr id="170680540" name="Group 170680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1460508223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DF6C6" id="Group 170680540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712BAD9D" w14:textId="77777777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Skills</w:t>
      </w:r>
    </w:p>
    <w:p w14:paraId="33B054ED" w14:textId="773A6FE1" w:rsidR="003E15F6" w:rsidRDefault="00000000">
      <w:r>
        <w:t>Programming Languages: C, C++</w:t>
      </w:r>
      <w:r w:rsidR="00D277F0">
        <w:t>,</w:t>
      </w:r>
      <w:r w:rsidR="00D277F0">
        <w:t>Python</w:t>
      </w:r>
      <w:r>
        <w:br/>
        <w:t>Web Development: HTML5, CSS3</w:t>
      </w:r>
      <w:r>
        <w:br/>
        <w:t>Data Science Tools: NumPy, Pandas</w:t>
      </w:r>
      <w:r>
        <w:br/>
        <w:t>Languages Spoken:</w:t>
      </w:r>
      <w:r w:rsidR="00D277F0">
        <w:t xml:space="preserve"> </w:t>
      </w:r>
      <w:r>
        <w:t>Hindi, English</w:t>
      </w:r>
    </w:p>
    <w:p w14:paraId="12A669BA" w14:textId="1532D113" w:rsidR="00E8131A" w:rsidRDefault="00E8131A">
      <w:r>
        <w:rPr>
          <w:noProof/>
        </w:rPr>
        <mc:AlternateContent>
          <mc:Choice Requires="wpg">
            <w:drawing>
              <wp:inline distT="0" distB="0" distL="0" distR="0" wp14:anchorId="598B8AD6" wp14:editId="61FE5F1A">
                <wp:extent cx="5486400" cy="3884"/>
                <wp:effectExtent l="0" t="0" r="0" b="0"/>
                <wp:docPr id="1053559" name="Group 1053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866201552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378BE" id="Group 1053559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7A25085E" w14:textId="77777777" w:rsidR="0060101C" w:rsidRDefault="0060101C">
      <w:pPr>
        <w:pStyle w:val="Heading2"/>
        <w:rPr>
          <w:color w:val="000000" w:themeColor="text1"/>
        </w:rPr>
      </w:pPr>
    </w:p>
    <w:p w14:paraId="0EB6C95D" w14:textId="17E2FD88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Projects</w:t>
      </w:r>
    </w:p>
    <w:p w14:paraId="1557B048" w14:textId="2BD971A6" w:rsidR="003E15F6" w:rsidRDefault="00000000">
      <w:r>
        <w:t>Netflix Clone (Frontend Development)</w:t>
      </w:r>
      <w:r>
        <w:br/>
        <w:t>- Built a responsive Netflix clone using HTML5 and CSS3.</w:t>
      </w:r>
      <w:r>
        <w:br/>
        <w:t>- Focused on replicating UI/UX design and implemented grid-based layouts.</w:t>
      </w:r>
    </w:p>
    <w:p w14:paraId="6012762C" w14:textId="1EC9910E" w:rsidR="003E15F6" w:rsidRDefault="00D277F0">
      <w:r>
        <w:t>Movie Recommendation System</w:t>
      </w:r>
      <w:r w:rsidR="00000000">
        <w:br/>
        <w:t xml:space="preserve">- </w:t>
      </w:r>
      <w:r>
        <w:t>Created a movie recommendation system using python.</w:t>
      </w:r>
      <w:r w:rsidR="00000000">
        <w:br/>
        <w:t xml:space="preserve">- Tools: Pandas, </w:t>
      </w:r>
      <w:r>
        <w:t>Numpy , Pickel , Streamlit</w:t>
      </w:r>
      <w:r w:rsidR="00000000">
        <w:t>, and Scikit-learn.</w:t>
      </w:r>
    </w:p>
    <w:p w14:paraId="0B9C0E19" w14:textId="7CD59358" w:rsidR="00E8131A" w:rsidRDefault="00E8131A">
      <w:r>
        <w:rPr>
          <w:noProof/>
        </w:rPr>
        <mc:AlternateContent>
          <mc:Choice Requires="wpg">
            <w:drawing>
              <wp:inline distT="0" distB="0" distL="0" distR="0" wp14:anchorId="28829500" wp14:editId="67726892">
                <wp:extent cx="5486400" cy="3884"/>
                <wp:effectExtent l="0" t="0" r="0" b="0"/>
                <wp:docPr id="1572194519" name="Group 15721945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367710449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AC33F8" id="Group 1572194519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3F4C62C8" w14:textId="77777777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Certifications</w:t>
      </w:r>
    </w:p>
    <w:p w14:paraId="7076629A" w14:textId="2B22A5F2" w:rsidR="003E15F6" w:rsidRDefault="00000000">
      <w:r>
        <w:t xml:space="preserve">- </w:t>
      </w:r>
      <w:r w:rsidR="00D277F0">
        <w:t>Google cloud computing foundations on Nptel.</w:t>
      </w:r>
      <w:r>
        <w:br/>
      </w:r>
      <w:r w:rsidR="00E8131A">
        <w:rPr>
          <w:noProof/>
        </w:rPr>
        <mc:AlternateContent>
          <mc:Choice Requires="wpg">
            <w:drawing>
              <wp:inline distT="0" distB="0" distL="0" distR="0" wp14:anchorId="6B4506E2" wp14:editId="4073AA2E">
                <wp:extent cx="5486400" cy="3884"/>
                <wp:effectExtent l="0" t="0" r="0" b="0"/>
                <wp:docPr id="1956951584" name="Group 19569515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913861825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65D01C" id="Group 1956951584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08B1A6E2" w14:textId="77777777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Extracurricular Activities</w:t>
      </w:r>
    </w:p>
    <w:p w14:paraId="225BE62C" w14:textId="04FCB8F7" w:rsidR="003E15F6" w:rsidRDefault="00000000">
      <w:r>
        <w:t>- Active participant in cricket tournaments, showcasing leadership and teamwork.</w:t>
      </w:r>
    </w:p>
    <w:p w14:paraId="325EEF38" w14:textId="7F0BFE86" w:rsidR="00E8131A" w:rsidRDefault="00E8131A">
      <w:r>
        <w:rPr>
          <w:noProof/>
        </w:rPr>
        <mc:AlternateContent>
          <mc:Choice Requires="wpg">
            <w:drawing>
              <wp:inline distT="0" distB="0" distL="0" distR="0" wp14:anchorId="0A3049F4" wp14:editId="73324E62">
                <wp:extent cx="5486400" cy="3884"/>
                <wp:effectExtent l="0" t="0" r="0" b="0"/>
                <wp:docPr id="15439611" name="Group 15439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884"/>
                          <a:chOff x="0" y="0"/>
                          <a:chExt cx="6279846" cy="5055"/>
                        </a:xfrm>
                      </wpg:grpSpPr>
                      <wps:wsp>
                        <wps:cNvPr id="262027945" name="Shape 11"/>
                        <wps:cNvSpPr/>
                        <wps:spPr>
                          <a:xfrm>
                            <a:off x="0" y="0"/>
                            <a:ext cx="62798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9846">
                                <a:moveTo>
                                  <a:pt x="0" y="0"/>
                                </a:moveTo>
                                <a:lnTo>
                                  <a:pt x="627984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A5A5F8" id="Group 15439611" o:spid="_x0000_s1026" style="width:6in;height:.3pt;mso-position-horizontal-relative:char;mso-position-vertical-relative:line" coordsize="6279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">
                <v:shape id="Shape 11" o:spid="_x0000_s1027" style="position:absolute;width:62798;height:0;visibility:visible;mso-wrap-style:square;v-text-anchor:top" coordsize="62798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" path="m,l6279846,e" filled="f" strokeweight=".14042mm">
                  <v:stroke miterlimit="83231f" joinstyle="miter"/>
                  <v:path arrowok="t" textboxrect="0,0,6279846,0"/>
                </v:shape>
                <w10:anchorlock/>
              </v:group>
            </w:pict>
          </mc:Fallback>
        </mc:AlternateContent>
      </w:r>
    </w:p>
    <w:p w14:paraId="3A99F70F" w14:textId="77777777" w:rsidR="003E15F6" w:rsidRPr="00D277F0" w:rsidRDefault="00000000">
      <w:pPr>
        <w:pStyle w:val="Heading2"/>
        <w:rPr>
          <w:color w:val="000000" w:themeColor="text1"/>
        </w:rPr>
      </w:pPr>
      <w:r w:rsidRPr="00D277F0">
        <w:rPr>
          <w:color w:val="000000" w:themeColor="text1"/>
        </w:rPr>
        <w:t>Hobbies</w:t>
      </w:r>
    </w:p>
    <w:p w14:paraId="3FA7C275" w14:textId="0021E95E" w:rsidR="003E15F6" w:rsidRDefault="00000000">
      <w:r>
        <w:t>- Exploring new technologies and coding solutions.</w:t>
      </w:r>
      <w:r>
        <w:br/>
        <w:t xml:space="preserve">- Watching </w:t>
      </w:r>
      <w:r w:rsidR="00D277F0">
        <w:t>movies and webseries.</w:t>
      </w:r>
      <w:r>
        <w:br/>
        <w:t>- Playing cricket to enhance teamwork and leadership.</w:t>
      </w:r>
    </w:p>
    <w:sectPr w:rsidR="003E15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436037">
    <w:abstractNumId w:val="8"/>
  </w:num>
  <w:num w:numId="2" w16cid:durableId="42095905">
    <w:abstractNumId w:val="6"/>
  </w:num>
  <w:num w:numId="3" w16cid:durableId="1324089882">
    <w:abstractNumId w:val="5"/>
  </w:num>
  <w:num w:numId="4" w16cid:durableId="2076467982">
    <w:abstractNumId w:val="4"/>
  </w:num>
  <w:num w:numId="5" w16cid:durableId="2087916345">
    <w:abstractNumId w:val="7"/>
  </w:num>
  <w:num w:numId="6" w16cid:durableId="1290093564">
    <w:abstractNumId w:val="3"/>
  </w:num>
  <w:num w:numId="7" w16cid:durableId="385690105">
    <w:abstractNumId w:val="2"/>
  </w:num>
  <w:num w:numId="8" w16cid:durableId="749425692">
    <w:abstractNumId w:val="1"/>
  </w:num>
  <w:num w:numId="9" w16cid:durableId="214087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C00"/>
    <w:rsid w:val="00034616"/>
    <w:rsid w:val="0006063C"/>
    <w:rsid w:val="0015074B"/>
    <w:rsid w:val="0029639D"/>
    <w:rsid w:val="00326F90"/>
    <w:rsid w:val="003E15F6"/>
    <w:rsid w:val="0060101C"/>
    <w:rsid w:val="008B3023"/>
    <w:rsid w:val="00A635C8"/>
    <w:rsid w:val="00AA1D8D"/>
    <w:rsid w:val="00B47730"/>
    <w:rsid w:val="00CB0664"/>
    <w:rsid w:val="00D277F0"/>
    <w:rsid w:val="00E813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9A0CA"/>
  <w14:defaultImageDpi w14:val="300"/>
  <w15:docId w15:val="{C6A360A0-D9D5-4C52-A2DB-0BBF25FE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813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mp7230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Om Prakash barmola</cp:lastModifiedBy>
  <cp:revision>5</cp:revision>
  <dcterms:created xsi:type="dcterms:W3CDTF">2025-01-17T16:19:00Z</dcterms:created>
  <dcterms:modified xsi:type="dcterms:W3CDTF">2025-01-17T16:22:00Z</dcterms:modified>
  <cp:category/>
</cp:coreProperties>
</file>