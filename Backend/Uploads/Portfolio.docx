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ACB50" w14:textId="77777777" w:rsidR="00805D74" w:rsidRPr="001913F2" w:rsidRDefault="00000000">
      <w:pPr>
        <w:pStyle w:val="Title"/>
        <w:rPr>
          <w:color w:val="auto"/>
        </w:rPr>
      </w:pPr>
      <w:r w:rsidRPr="001913F2">
        <w:rPr>
          <w:color w:val="auto"/>
        </w:rPr>
        <w:t>Om Prakash Barmola</w:t>
      </w:r>
    </w:p>
    <w:p w14:paraId="15B6B30D" w14:textId="77777777" w:rsidR="00805D74" w:rsidRDefault="00000000">
      <w:r>
        <w:t>Haripur Road, Selaqui, Dehradun, Uttarakhand, 248197</w:t>
      </w:r>
    </w:p>
    <w:p w14:paraId="1CFFBE49" w14:textId="5B9F7A3B" w:rsidR="00805D74" w:rsidRDefault="00000000">
      <w:r>
        <w:t>Mobile: +91 8630095699 | Email: omp723033@gmail.com |</w:t>
      </w:r>
    </w:p>
    <w:p w14:paraId="4C357FFD" w14:textId="77777777" w:rsidR="00805D74" w:rsidRDefault="00000000">
      <w:pPr>
        <w:pStyle w:val="Heading1"/>
      </w:pPr>
      <w:r>
        <w:t>Objective</w:t>
      </w:r>
    </w:p>
    <w:p w14:paraId="3B7BE3D4" w14:textId="77777777" w:rsidR="00805D74" w:rsidRDefault="00000000">
      <w:r>
        <w:t>Highly motivated B.Tech student specializing in Artificial Intelligence and Data Science, seeking internship opportunities to apply technical expertise in machine learning, data analysis, and AI-driven solutions to real-world problems.</w:t>
      </w:r>
    </w:p>
    <w:p w14:paraId="1FFE57E4" w14:textId="77777777" w:rsidR="00805D74" w:rsidRDefault="00000000">
      <w:pPr>
        <w:pStyle w:val="Heading1"/>
      </w:pPr>
      <w:r>
        <w:t>Education</w:t>
      </w:r>
    </w:p>
    <w:p w14:paraId="7B7E8570" w14:textId="77777777" w:rsidR="00805D74" w:rsidRPr="00B9119A" w:rsidRDefault="00000000">
      <w:pPr>
        <w:rPr>
          <w:b/>
          <w:bCs/>
        </w:rPr>
      </w:pPr>
      <w:r w:rsidRPr="00B9119A">
        <w:rPr>
          <w:b/>
          <w:bCs/>
        </w:rPr>
        <w:t>Bachelor of Technology (</w:t>
      </w:r>
      <w:proofErr w:type="gramStart"/>
      <w:r w:rsidRPr="00B9119A">
        <w:rPr>
          <w:b/>
          <w:bCs/>
        </w:rPr>
        <w:t>B.Tech</w:t>
      </w:r>
      <w:proofErr w:type="gramEnd"/>
      <w:r w:rsidRPr="00B9119A">
        <w:rPr>
          <w:b/>
          <w:bCs/>
        </w:rPr>
        <w:t>) in Computer Science and Engineering</w:t>
      </w:r>
    </w:p>
    <w:p w14:paraId="3FD2220F" w14:textId="77777777" w:rsidR="00805D74" w:rsidRDefault="00000000">
      <w:r>
        <w:t>Specialization: Artificial Intelligence and Data Science</w:t>
      </w:r>
    </w:p>
    <w:p w14:paraId="7B716366" w14:textId="77777777" w:rsidR="00805D74" w:rsidRDefault="00000000">
      <w:r>
        <w:t>Graphic Era Hill University, Dehradun | 2023 – 2027</w:t>
      </w:r>
    </w:p>
    <w:p w14:paraId="47FF4AF9" w14:textId="77777777" w:rsidR="00805D74" w:rsidRDefault="00000000">
      <w:r>
        <w:t>CGPA: 8.05 (First Year)</w:t>
      </w:r>
    </w:p>
    <w:p w14:paraId="27EC034E" w14:textId="77777777" w:rsidR="00805D74" w:rsidRPr="00B9119A" w:rsidRDefault="00000000">
      <w:pPr>
        <w:rPr>
          <w:b/>
          <w:bCs/>
        </w:rPr>
      </w:pPr>
      <w:r w:rsidRPr="00B9119A">
        <w:rPr>
          <w:b/>
          <w:bCs/>
        </w:rPr>
        <w:t>12th Grade</w:t>
      </w:r>
    </w:p>
    <w:p w14:paraId="2447A0CD" w14:textId="77777777" w:rsidR="00805D74" w:rsidRPr="00B9119A" w:rsidRDefault="00000000">
      <w:r w:rsidRPr="00B9119A">
        <w:t>Doon Heritage School, Dehradun | 2022</w:t>
      </w:r>
    </w:p>
    <w:p w14:paraId="6AF0ADAA" w14:textId="77777777" w:rsidR="00805D74" w:rsidRDefault="00000000">
      <w:r>
        <w:t>Percentage: 82.50%</w:t>
      </w:r>
    </w:p>
    <w:p w14:paraId="2E4340C1" w14:textId="77777777" w:rsidR="00805D74" w:rsidRPr="00B9119A" w:rsidRDefault="00000000">
      <w:pPr>
        <w:rPr>
          <w:b/>
          <w:bCs/>
        </w:rPr>
      </w:pPr>
      <w:r w:rsidRPr="00B9119A">
        <w:rPr>
          <w:b/>
          <w:bCs/>
        </w:rPr>
        <w:t>10th Grade</w:t>
      </w:r>
    </w:p>
    <w:p w14:paraId="6517F877" w14:textId="77777777" w:rsidR="00805D74" w:rsidRDefault="00000000">
      <w:r>
        <w:t>Mnemonic Convent School, Haldwani | 2020</w:t>
      </w:r>
    </w:p>
    <w:p w14:paraId="63A3CA97" w14:textId="77777777" w:rsidR="00805D74" w:rsidRDefault="00000000">
      <w:r>
        <w:t>Percentage: 84.33%</w:t>
      </w:r>
    </w:p>
    <w:p w14:paraId="1ABF94DF" w14:textId="77777777" w:rsidR="00805D74" w:rsidRDefault="00000000">
      <w:pPr>
        <w:pStyle w:val="Heading1"/>
      </w:pPr>
      <w:r>
        <w:t>Technical Skills</w:t>
      </w:r>
    </w:p>
    <w:p w14:paraId="42BEE87B" w14:textId="2F9F562D" w:rsidR="00805D74" w:rsidRDefault="00000000" w:rsidP="00C857D9">
      <w:pPr>
        <w:pStyle w:val="ListParagraph"/>
        <w:numPr>
          <w:ilvl w:val="0"/>
          <w:numId w:val="23"/>
        </w:numPr>
      </w:pPr>
      <w:r>
        <w:t>Programming Languages: C, C++, Python</w:t>
      </w:r>
    </w:p>
    <w:p w14:paraId="30E99CBD" w14:textId="417CFEFF" w:rsidR="00805D74" w:rsidRDefault="00000000" w:rsidP="00C857D9">
      <w:pPr>
        <w:pStyle w:val="ListParagraph"/>
        <w:numPr>
          <w:ilvl w:val="0"/>
          <w:numId w:val="23"/>
        </w:numPr>
      </w:pPr>
      <w:r>
        <w:t>Data Science &amp; AI Tools: NumPy, Pandas</w:t>
      </w:r>
    </w:p>
    <w:p w14:paraId="0D2EC146" w14:textId="0D9F4464" w:rsidR="00805D74" w:rsidRDefault="00000000" w:rsidP="00C857D9">
      <w:pPr>
        <w:pStyle w:val="ListParagraph"/>
        <w:numPr>
          <w:ilvl w:val="0"/>
          <w:numId w:val="23"/>
        </w:numPr>
      </w:pPr>
      <w:r>
        <w:t>Web Development: HTML5, CSS3</w:t>
      </w:r>
    </w:p>
    <w:p w14:paraId="55B96043" w14:textId="52ECF96F" w:rsidR="00805D74" w:rsidRDefault="00000000" w:rsidP="00C857D9">
      <w:pPr>
        <w:pStyle w:val="ListParagraph"/>
        <w:numPr>
          <w:ilvl w:val="0"/>
          <w:numId w:val="23"/>
        </w:numPr>
      </w:pPr>
      <w:r>
        <w:t>Version Control: Git</w:t>
      </w:r>
    </w:p>
    <w:p w14:paraId="0419DF56" w14:textId="77777777" w:rsidR="001913F2" w:rsidRDefault="001913F2">
      <w:pPr>
        <w:pStyle w:val="Heading1"/>
      </w:pPr>
    </w:p>
    <w:p w14:paraId="2452573F" w14:textId="750962A2" w:rsidR="00805D74" w:rsidRDefault="00000000">
      <w:pPr>
        <w:pStyle w:val="Heading1"/>
      </w:pPr>
      <w:r>
        <w:t>Projects</w:t>
      </w:r>
    </w:p>
    <w:p w14:paraId="05E9C2D0" w14:textId="77777777" w:rsidR="00805D74" w:rsidRPr="00705C32" w:rsidRDefault="00000000">
      <w:pPr>
        <w:rPr>
          <w:b/>
          <w:bCs/>
        </w:rPr>
      </w:pPr>
      <w:r w:rsidRPr="00705C32">
        <w:rPr>
          <w:b/>
          <w:bCs/>
        </w:rPr>
        <w:t>Netflix Clone</w:t>
      </w:r>
    </w:p>
    <w:p w14:paraId="73E35E81" w14:textId="7F1D4E4C" w:rsidR="00805D74" w:rsidRDefault="00000000" w:rsidP="00705C32">
      <w:pPr>
        <w:pStyle w:val="ListParagraph"/>
        <w:numPr>
          <w:ilvl w:val="0"/>
          <w:numId w:val="16"/>
        </w:numPr>
      </w:pPr>
      <w:r>
        <w:t>Designed a responsive Netflix clone using HTML5 and CSS3, replicating UI/UX design with grid-based layouts.</w:t>
      </w:r>
    </w:p>
    <w:p w14:paraId="74AD7CDC" w14:textId="77777777" w:rsidR="00805D74" w:rsidRPr="00705C32" w:rsidRDefault="00000000">
      <w:pPr>
        <w:rPr>
          <w:b/>
          <w:bCs/>
        </w:rPr>
      </w:pPr>
      <w:r w:rsidRPr="00705C32">
        <w:rPr>
          <w:b/>
          <w:bCs/>
        </w:rPr>
        <w:t>Movie Recommendation System</w:t>
      </w:r>
    </w:p>
    <w:p w14:paraId="3E9C09D2" w14:textId="40700132" w:rsidR="00805D74" w:rsidRDefault="00000000" w:rsidP="000E3660">
      <w:pPr>
        <w:pStyle w:val="ListParagraph"/>
        <w:numPr>
          <w:ilvl w:val="0"/>
          <w:numId w:val="13"/>
        </w:numPr>
      </w:pPr>
      <w:r>
        <w:t>Developed a movie recommendation system using Python.</w:t>
      </w:r>
    </w:p>
    <w:p w14:paraId="0331878C" w14:textId="6D9716AD" w:rsidR="00805D74" w:rsidRDefault="00000000" w:rsidP="000E3660">
      <w:pPr>
        <w:pStyle w:val="ListParagraph"/>
        <w:numPr>
          <w:ilvl w:val="0"/>
          <w:numId w:val="13"/>
        </w:numPr>
      </w:pPr>
      <w:r>
        <w:t>Tools: Pandas, NumPy, Scikit-learn, Streamlit.</w:t>
      </w:r>
    </w:p>
    <w:p w14:paraId="1E29B990" w14:textId="72A224DF" w:rsidR="00805D74" w:rsidRDefault="00000000" w:rsidP="000E3660">
      <w:pPr>
        <w:pStyle w:val="ListParagraph"/>
        <w:numPr>
          <w:ilvl w:val="0"/>
          <w:numId w:val="13"/>
        </w:numPr>
      </w:pPr>
      <w:r>
        <w:t>Achieved 85% accuracy on recommending movies based on user preferences.</w:t>
      </w:r>
    </w:p>
    <w:p w14:paraId="41C08987" w14:textId="77777777" w:rsidR="00805D74" w:rsidRPr="00705C32" w:rsidRDefault="00000000">
      <w:pPr>
        <w:rPr>
          <w:b/>
          <w:bCs/>
        </w:rPr>
      </w:pPr>
      <w:r w:rsidRPr="00705C32">
        <w:rPr>
          <w:b/>
          <w:bCs/>
        </w:rPr>
        <w:t>Text-to-Voice System</w:t>
      </w:r>
    </w:p>
    <w:p w14:paraId="5F25F8DC" w14:textId="77777777" w:rsidR="00705C32" w:rsidRDefault="00705C32" w:rsidP="00705C32">
      <w:pPr>
        <w:pStyle w:val="ListParagraph"/>
        <w:numPr>
          <w:ilvl w:val="0"/>
          <w:numId w:val="15"/>
        </w:numPr>
      </w:pPr>
      <w:r>
        <w:t>Created a Python-based text-to-voice conversion system.</w:t>
      </w:r>
    </w:p>
    <w:p w14:paraId="4EC8F659" w14:textId="77777777" w:rsidR="00705C32" w:rsidRDefault="00705C32" w:rsidP="00705C32">
      <w:pPr>
        <w:pStyle w:val="ListParagraph"/>
        <w:numPr>
          <w:ilvl w:val="0"/>
          <w:numId w:val="15"/>
        </w:numPr>
      </w:pPr>
      <w:r>
        <w:t>Utilized Google Text-to-Speech (</w:t>
      </w:r>
      <w:proofErr w:type="spellStart"/>
      <w:r>
        <w:t>gTTS</w:t>
      </w:r>
      <w:proofErr w:type="spellEnd"/>
      <w:r>
        <w:t>) library to convert user-input text to audio.</w:t>
      </w:r>
    </w:p>
    <w:p w14:paraId="0E9F99CA" w14:textId="77777777" w:rsidR="00705C32" w:rsidRDefault="00705C32" w:rsidP="00705C32">
      <w:pPr>
        <w:pStyle w:val="ListParagraph"/>
        <w:numPr>
          <w:ilvl w:val="0"/>
          <w:numId w:val="15"/>
        </w:numPr>
      </w:pPr>
      <w:r>
        <w:t>Enhanced user experience by integrating simple voice playback functionality.</w:t>
      </w:r>
    </w:p>
    <w:p w14:paraId="3A4A8864" w14:textId="77777777" w:rsidR="00805D74" w:rsidRDefault="00000000">
      <w:pPr>
        <w:pStyle w:val="Heading1"/>
      </w:pPr>
      <w:r>
        <w:t>Certifications</w:t>
      </w:r>
    </w:p>
    <w:p w14:paraId="585F2E82" w14:textId="0F6FA0E7" w:rsidR="00805D74" w:rsidRPr="00AE46D1" w:rsidRDefault="00000000" w:rsidP="00096E14">
      <w:pPr>
        <w:pStyle w:val="ListParagraph"/>
        <w:numPr>
          <w:ilvl w:val="0"/>
          <w:numId w:val="19"/>
        </w:numPr>
        <w:rPr>
          <w:b/>
          <w:bCs/>
        </w:rPr>
      </w:pPr>
      <w:r w:rsidRPr="00AE46D1">
        <w:rPr>
          <w:b/>
          <w:bCs/>
        </w:rPr>
        <w:t>Google Cloud Computing Foundations – NPTEL</w:t>
      </w:r>
    </w:p>
    <w:p w14:paraId="56880452" w14:textId="1AB18A4B" w:rsidR="00805D74" w:rsidRPr="00AE46D1" w:rsidRDefault="00000000" w:rsidP="00096E14">
      <w:pPr>
        <w:pStyle w:val="ListParagraph"/>
        <w:numPr>
          <w:ilvl w:val="0"/>
          <w:numId w:val="19"/>
        </w:numPr>
        <w:rPr>
          <w:b/>
          <w:bCs/>
        </w:rPr>
      </w:pPr>
      <w:r w:rsidRPr="00AE46D1">
        <w:rPr>
          <w:b/>
          <w:bCs/>
        </w:rPr>
        <w:t>Accenture Virtual Data Analyst Program</w:t>
      </w:r>
    </w:p>
    <w:p w14:paraId="3B1AA87D" w14:textId="20A1657F" w:rsidR="00805D74" w:rsidRDefault="00000000" w:rsidP="00AE46D1">
      <w:pPr>
        <w:pStyle w:val="ListParagraph"/>
        <w:numPr>
          <w:ilvl w:val="1"/>
          <w:numId w:val="20"/>
        </w:numPr>
      </w:pPr>
      <w:r>
        <w:t>Gained hands-on experience in data cleaning, analysis, and visualization.</w:t>
      </w:r>
    </w:p>
    <w:p w14:paraId="08BE9011" w14:textId="0978C19B" w:rsidR="00805D74" w:rsidRDefault="00000000" w:rsidP="00AE46D1">
      <w:pPr>
        <w:pStyle w:val="ListParagraph"/>
        <w:numPr>
          <w:ilvl w:val="1"/>
          <w:numId w:val="20"/>
        </w:numPr>
      </w:pPr>
      <w:r>
        <w:t>Presented actionable insights from large datasets using PowerPoint and Excel.</w:t>
      </w:r>
    </w:p>
    <w:p w14:paraId="2FED775E" w14:textId="77777777" w:rsidR="00805D74" w:rsidRDefault="00000000">
      <w:pPr>
        <w:pStyle w:val="Heading1"/>
      </w:pPr>
      <w:r>
        <w:t>Extracurricular Activities</w:t>
      </w:r>
    </w:p>
    <w:p w14:paraId="44092A2A" w14:textId="6DA0164F" w:rsidR="00805D74" w:rsidRDefault="00000000" w:rsidP="009A1DA1">
      <w:pPr>
        <w:pStyle w:val="ListParagraph"/>
        <w:numPr>
          <w:ilvl w:val="0"/>
          <w:numId w:val="28"/>
        </w:numPr>
      </w:pPr>
      <w:r>
        <w:t>Active participant in cricket tournaments, demonstrating leadership and teamwork.</w:t>
      </w:r>
    </w:p>
    <w:p w14:paraId="2EA35F02" w14:textId="7AF60FAD" w:rsidR="00805D74" w:rsidRDefault="00000000" w:rsidP="009A1DA1">
      <w:pPr>
        <w:pStyle w:val="ListParagraph"/>
        <w:numPr>
          <w:ilvl w:val="0"/>
          <w:numId w:val="28"/>
        </w:numPr>
      </w:pPr>
      <w:r>
        <w:t>Regularly explore new technologies and develop coding solutions for real-world challenges.</w:t>
      </w:r>
    </w:p>
    <w:p w14:paraId="4C8089B8" w14:textId="6ECBEB05" w:rsidR="00805D74" w:rsidRDefault="00000000" w:rsidP="009A1DA1">
      <w:pPr>
        <w:pStyle w:val="ListParagraph"/>
        <w:numPr>
          <w:ilvl w:val="0"/>
          <w:numId w:val="28"/>
        </w:numPr>
      </w:pPr>
      <w:r>
        <w:t>Participated in hackathons, showcasing problem-solving skills and innovation under time constraints.</w:t>
      </w:r>
    </w:p>
    <w:p w14:paraId="6B328940" w14:textId="5560A539" w:rsidR="00805D74" w:rsidRDefault="00805D74" w:rsidP="009025EC">
      <w:pPr>
        <w:pStyle w:val="ListParagraph"/>
      </w:pPr>
    </w:p>
    <w:sectPr w:rsidR="00805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528F2"/>
    <w:multiLevelType w:val="hybridMultilevel"/>
    <w:tmpl w:val="191482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25959"/>
    <w:multiLevelType w:val="hybridMultilevel"/>
    <w:tmpl w:val="FCCCD8DE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346FB"/>
    <w:multiLevelType w:val="hybridMultilevel"/>
    <w:tmpl w:val="AE46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15DDE"/>
    <w:multiLevelType w:val="hybridMultilevel"/>
    <w:tmpl w:val="9F9EE1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36FD4"/>
    <w:multiLevelType w:val="hybridMultilevel"/>
    <w:tmpl w:val="E59E6A1E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A4601"/>
    <w:multiLevelType w:val="hybridMultilevel"/>
    <w:tmpl w:val="B50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B6C55"/>
    <w:multiLevelType w:val="hybridMultilevel"/>
    <w:tmpl w:val="8156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6920F0"/>
    <w:multiLevelType w:val="hybridMultilevel"/>
    <w:tmpl w:val="500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A4311"/>
    <w:multiLevelType w:val="hybridMultilevel"/>
    <w:tmpl w:val="2AB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77E68"/>
    <w:multiLevelType w:val="hybridMultilevel"/>
    <w:tmpl w:val="53F44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D07970"/>
    <w:multiLevelType w:val="hybridMultilevel"/>
    <w:tmpl w:val="5A82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B8E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01E4B"/>
    <w:multiLevelType w:val="hybridMultilevel"/>
    <w:tmpl w:val="B49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B5AA9"/>
    <w:multiLevelType w:val="hybridMultilevel"/>
    <w:tmpl w:val="8104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8251F"/>
    <w:multiLevelType w:val="hybridMultilevel"/>
    <w:tmpl w:val="87C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61EC3"/>
    <w:multiLevelType w:val="hybridMultilevel"/>
    <w:tmpl w:val="A440B67C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E7508"/>
    <w:multiLevelType w:val="hybridMultilevel"/>
    <w:tmpl w:val="1710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A183F"/>
    <w:multiLevelType w:val="hybridMultilevel"/>
    <w:tmpl w:val="7026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7547D"/>
    <w:multiLevelType w:val="hybridMultilevel"/>
    <w:tmpl w:val="F0F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B4B03"/>
    <w:multiLevelType w:val="hybridMultilevel"/>
    <w:tmpl w:val="1234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6292A"/>
    <w:multiLevelType w:val="hybridMultilevel"/>
    <w:tmpl w:val="C610D716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13150">
    <w:abstractNumId w:val="8"/>
  </w:num>
  <w:num w:numId="2" w16cid:durableId="1844779396">
    <w:abstractNumId w:val="6"/>
  </w:num>
  <w:num w:numId="3" w16cid:durableId="440997407">
    <w:abstractNumId w:val="5"/>
  </w:num>
  <w:num w:numId="4" w16cid:durableId="346100751">
    <w:abstractNumId w:val="4"/>
  </w:num>
  <w:num w:numId="5" w16cid:durableId="1887331954">
    <w:abstractNumId w:val="7"/>
  </w:num>
  <w:num w:numId="6" w16cid:durableId="1707441765">
    <w:abstractNumId w:val="3"/>
  </w:num>
  <w:num w:numId="7" w16cid:durableId="495269661">
    <w:abstractNumId w:val="2"/>
  </w:num>
  <w:num w:numId="8" w16cid:durableId="502597714">
    <w:abstractNumId w:val="1"/>
  </w:num>
  <w:num w:numId="9" w16cid:durableId="142234190">
    <w:abstractNumId w:val="0"/>
  </w:num>
  <w:num w:numId="10" w16cid:durableId="1938176973">
    <w:abstractNumId w:val="24"/>
  </w:num>
  <w:num w:numId="11" w16cid:durableId="88544163">
    <w:abstractNumId w:val="23"/>
  </w:num>
  <w:num w:numId="12" w16cid:durableId="1879050630">
    <w:abstractNumId w:val="10"/>
  </w:num>
  <w:num w:numId="13" w16cid:durableId="1660765536">
    <w:abstractNumId w:val="25"/>
  </w:num>
  <w:num w:numId="14" w16cid:durableId="21126968">
    <w:abstractNumId w:val="18"/>
  </w:num>
  <w:num w:numId="15" w16cid:durableId="1481389908">
    <w:abstractNumId w:val="21"/>
  </w:num>
  <w:num w:numId="16" w16cid:durableId="2078477878">
    <w:abstractNumId w:val="26"/>
  </w:num>
  <w:num w:numId="17" w16cid:durableId="275648216">
    <w:abstractNumId w:val="17"/>
  </w:num>
  <w:num w:numId="18" w16cid:durableId="830832484">
    <w:abstractNumId w:val="28"/>
  </w:num>
  <w:num w:numId="19" w16cid:durableId="419760177">
    <w:abstractNumId w:val="19"/>
  </w:num>
  <w:num w:numId="20" w16cid:durableId="1299800759">
    <w:abstractNumId w:val="12"/>
  </w:num>
  <w:num w:numId="21" w16cid:durableId="752051847">
    <w:abstractNumId w:val="11"/>
  </w:num>
  <w:num w:numId="22" w16cid:durableId="785345972">
    <w:abstractNumId w:val="13"/>
  </w:num>
  <w:num w:numId="23" w16cid:durableId="1079138717">
    <w:abstractNumId w:val="16"/>
  </w:num>
  <w:num w:numId="24" w16cid:durableId="144594093">
    <w:abstractNumId w:val="20"/>
  </w:num>
  <w:num w:numId="25" w16cid:durableId="412626169">
    <w:abstractNumId w:val="15"/>
  </w:num>
  <w:num w:numId="26" w16cid:durableId="1414938555">
    <w:abstractNumId w:val="14"/>
  </w:num>
  <w:num w:numId="27" w16cid:durableId="199975615">
    <w:abstractNumId w:val="9"/>
  </w:num>
  <w:num w:numId="28" w16cid:durableId="694186818">
    <w:abstractNumId w:val="27"/>
  </w:num>
  <w:num w:numId="29" w16cid:durableId="1791823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E14"/>
    <w:rsid w:val="000C34A5"/>
    <w:rsid w:val="000E3660"/>
    <w:rsid w:val="0015074B"/>
    <w:rsid w:val="001913F2"/>
    <w:rsid w:val="0029625D"/>
    <w:rsid w:val="0029639D"/>
    <w:rsid w:val="002A0171"/>
    <w:rsid w:val="00326F90"/>
    <w:rsid w:val="00332A8B"/>
    <w:rsid w:val="00705C32"/>
    <w:rsid w:val="00805D74"/>
    <w:rsid w:val="008E4E40"/>
    <w:rsid w:val="008F5F3C"/>
    <w:rsid w:val="009025EC"/>
    <w:rsid w:val="009A1DA1"/>
    <w:rsid w:val="009F4EA7"/>
    <w:rsid w:val="00AA1D8D"/>
    <w:rsid w:val="00AE46D1"/>
    <w:rsid w:val="00B47730"/>
    <w:rsid w:val="00B9119A"/>
    <w:rsid w:val="00BB33FD"/>
    <w:rsid w:val="00C41EC6"/>
    <w:rsid w:val="00C857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B74A3"/>
  <w14:defaultImageDpi w14:val="300"/>
  <w15:docId w15:val="{317617F0-D586-4D42-88CC-A9A2FB4A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Prakash barmola</cp:lastModifiedBy>
  <cp:revision>17</cp:revision>
  <dcterms:created xsi:type="dcterms:W3CDTF">2025-01-29T13:55:00Z</dcterms:created>
  <dcterms:modified xsi:type="dcterms:W3CDTF">2025-02-09T02:23:00Z</dcterms:modified>
  <cp:category/>
</cp:coreProperties>
</file>